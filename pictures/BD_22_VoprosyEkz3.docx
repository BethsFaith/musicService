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2C05" w:rsidRPr="00FF2C05" w:rsidRDefault="00FF2C05" w:rsidP="00B61928">
      <w:pPr>
        <w:jc w:val="both"/>
      </w:pPr>
      <w:r>
        <w:t>Каждый билет будет содержать три вопроса по теме «Физическая организация данных»</w:t>
      </w:r>
    </w:p>
    <w:p w:rsidR="00FF2C05" w:rsidRPr="00FF2C05" w:rsidRDefault="00FF2C05" w:rsidP="00B61928">
      <w:pPr>
        <w:jc w:val="both"/>
      </w:pPr>
    </w:p>
    <w:p w:rsidR="00787564" w:rsidRPr="00787564" w:rsidRDefault="005D53EF" w:rsidP="00B61928">
      <w:pPr>
        <w:jc w:val="both"/>
      </w:pPr>
      <w:r w:rsidRPr="005D53EF">
        <w:rPr>
          <w:i/>
        </w:rPr>
        <w:t xml:space="preserve">Физическая организация данных. </w:t>
      </w:r>
      <w:r w:rsidR="00293669">
        <w:rPr>
          <w:i/>
        </w:rPr>
        <w:t>Формат записи</w:t>
      </w:r>
      <w:r w:rsidR="00293669">
        <w:t xml:space="preserve"> </w:t>
      </w:r>
    </w:p>
    <w:p w:rsidR="00293669" w:rsidRDefault="00293669" w:rsidP="00B61928">
      <w:pPr>
        <w:jc w:val="both"/>
      </w:pPr>
      <w:r w:rsidRPr="00787564">
        <w:rPr>
          <w:i/>
        </w:rPr>
        <w:t>Эффективность физической организации</w:t>
      </w:r>
      <w:r>
        <w:t xml:space="preserve"> </w:t>
      </w:r>
    </w:p>
    <w:p w:rsidR="00293669" w:rsidRPr="00787564" w:rsidRDefault="00293669" w:rsidP="00787564">
      <w:pPr>
        <w:jc w:val="both"/>
        <w:rPr>
          <w:b/>
        </w:rPr>
      </w:pPr>
      <w:r w:rsidRPr="00787564">
        <w:rPr>
          <w:b/>
        </w:rPr>
        <w:t xml:space="preserve">Модель организации внешней памяти. </w:t>
      </w:r>
    </w:p>
    <w:p w:rsidR="00293669" w:rsidRPr="00787564" w:rsidRDefault="00293669" w:rsidP="00787564">
      <w:pPr>
        <w:jc w:val="both"/>
      </w:pPr>
      <w:r>
        <w:t>Закрепленные и незакрепленные записи.</w:t>
      </w:r>
    </w:p>
    <w:p w:rsidR="00293669" w:rsidRPr="00787564" w:rsidRDefault="00293669" w:rsidP="00787564">
      <w:pPr>
        <w:jc w:val="both"/>
        <w:rPr>
          <w:b/>
        </w:rPr>
      </w:pPr>
      <w:r w:rsidRPr="00787564">
        <w:rPr>
          <w:b/>
        </w:rPr>
        <w:t xml:space="preserve">Организация файлов в виде «кучи». </w:t>
      </w:r>
    </w:p>
    <w:p w:rsidR="003B30AA" w:rsidRPr="003B30AA" w:rsidRDefault="003B30AA" w:rsidP="00787564">
      <w:pPr>
        <w:jc w:val="both"/>
      </w:pPr>
      <w:r w:rsidRPr="003B30AA">
        <w:t xml:space="preserve">Основной принцип организации хешированных файлов. </w:t>
      </w:r>
    </w:p>
    <w:p w:rsidR="00787564" w:rsidRPr="00787564" w:rsidRDefault="003B30AA" w:rsidP="00787564">
      <w:pPr>
        <w:jc w:val="both"/>
      </w:pPr>
      <w:r w:rsidRPr="003B30AA">
        <w:t>Выбор функции хеширования</w:t>
      </w:r>
      <w:r w:rsidR="00787564">
        <w:t>.</w:t>
      </w:r>
      <w:r w:rsidRPr="003B30AA">
        <w:t xml:space="preserve"> </w:t>
      </w:r>
    </w:p>
    <w:p w:rsidR="003B30AA" w:rsidRPr="00787564" w:rsidRDefault="003B30AA" w:rsidP="00787564">
      <w:pPr>
        <w:jc w:val="both"/>
        <w:rPr>
          <w:b/>
        </w:rPr>
      </w:pPr>
      <w:r w:rsidRPr="00787564">
        <w:rPr>
          <w:b/>
        </w:rPr>
        <w:t>Схема организации хешированного файла.</w:t>
      </w:r>
    </w:p>
    <w:p w:rsidR="003B30AA" w:rsidRPr="003B30AA" w:rsidRDefault="003B30AA" w:rsidP="00787564">
      <w:pPr>
        <w:jc w:val="both"/>
      </w:pPr>
      <w:r>
        <w:t>Организация</w:t>
      </w:r>
      <w:r w:rsidRPr="003B30AA">
        <w:t xml:space="preserve"> поиска в хешированном файле.</w:t>
      </w:r>
    </w:p>
    <w:p w:rsidR="003B30AA" w:rsidRPr="003B30AA" w:rsidRDefault="003B30AA" w:rsidP="00787564">
      <w:pPr>
        <w:jc w:val="both"/>
      </w:pPr>
      <w:r w:rsidRPr="00B61928">
        <w:rPr>
          <w:i/>
        </w:rPr>
        <w:t>Модификация в хешированном файле</w:t>
      </w:r>
      <w:r w:rsidRPr="003B30AA">
        <w:t>.</w:t>
      </w:r>
    </w:p>
    <w:p w:rsidR="003B30AA" w:rsidRPr="003B30AA" w:rsidRDefault="003B30AA" w:rsidP="00787564">
      <w:pPr>
        <w:jc w:val="both"/>
      </w:pPr>
      <w:r w:rsidRPr="00B61928">
        <w:rPr>
          <w:i/>
        </w:rPr>
        <w:t>Включение</w:t>
      </w:r>
      <w:r w:rsidR="00787564" w:rsidRPr="00B61928">
        <w:rPr>
          <w:i/>
        </w:rPr>
        <w:t xml:space="preserve"> записи</w:t>
      </w:r>
      <w:r w:rsidRPr="00B61928">
        <w:rPr>
          <w:i/>
        </w:rPr>
        <w:t xml:space="preserve"> в хешированном файле</w:t>
      </w:r>
      <w:r w:rsidRPr="003B30AA">
        <w:t>.</w:t>
      </w:r>
    </w:p>
    <w:p w:rsidR="003B30AA" w:rsidRPr="003B30AA" w:rsidRDefault="003B30AA" w:rsidP="00030F99">
      <w:pPr>
        <w:jc w:val="both"/>
      </w:pPr>
      <w:r w:rsidRPr="00B61928">
        <w:rPr>
          <w:i/>
        </w:rPr>
        <w:t>Удаление в хешированном файле</w:t>
      </w:r>
      <w:r w:rsidRPr="003B30AA">
        <w:t>.</w:t>
      </w:r>
    </w:p>
    <w:p w:rsidR="00464D50" w:rsidRPr="00030F99" w:rsidRDefault="00464D50" w:rsidP="00030F99">
      <w:pPr>
        <w:jc w:val="both"/>
        <w:rPr>
          <w:b/>
        </w:rPr>
      </w:pPr>
      <w:r w:rsidRPr="00030F99">
        <w:rPr>
          <w:b/>
        </w:rPr>
        <w:t xml:space="preserve">Проблема реорганизации. Анализ временных характеристик хеширования. </w:t>
      </w:r>
    </w:p>
    <w:p w:rsidR="00787564" w:rsidRPr="00030F99" w:rsidRDefault="00787564" w:rsidP="00030F99">
      <w:pPr>
        <w:tabs>
          <w:tab w:val="left" w:pos="360"/>
        </w:tabs>
        <w:jc w:val="both"/>
        <w:rPr>
          <w:b/>
        </w:rPr>
      </w:pPr>
      <w:r w:rsidRPr="00030F99">
        <w:rPr>
          <w:b/>
        </w:rPr>
        <w:t>Индексированные файлы.</w:t>
      </w:r>
    </w:p>
    <w:p w:rsidR="00787564" w:rsidRPr="00030F99" w:rsidRDefault="00787564" w:rsidP="00787564">
      <w:pPr>
        <w:jc w:val="both"/>
        <w:rPr>
          <w:b/>
        </w:rPr>
      </w:pPr>
      <w:r w:rsidRPr="00030F99">
        <w:rPr>
          <w:b/>
        </w:rPr>
        <w:t>Поиск в индексе.</w:t>
      </w:r>
    </w:p>
    <w:p w:rsidR="00B61928" w:rsidRDefault="00B61928" w:rsidP="00030F99">
      <w:pPr>
        <w:jc w:val="both"/>
      </w:pPr>
      <w:r>
        <w:t>Поиск записи (с</w:t>
      </w:r>
      <w:r w:rsidRPr="00B61928">
        <w:t>ортированный файл с незакрепленными записями и индексом</w:t>
      </w:r>
      <w:r>
        <w:t>).</w:t>
      </w:r>
    </w:p>
    <w:p w:rsidR="00B61928" w:rsidRDefault="00B61928" w:rsidP="00030F99">
      <w:pPr>
        <w:jc w:val="both"/>
      </w:pPr>
      <w:r>
        <w:t xml:space="preserve">Модифицирование записи </w:t>
      </w:r>
      <w:r w:rsidRPr="00B61928">
        <w:t>(сортированный файл с незакрепленными записями и индексом).</w:t>
      </w:r>
    </w:p>
    <w:p w:rsidR="00B61928" w:rsidRDefault="00B61928" w:rsidP="00030F99">
      <w:pPr>
        <w:jc w:val="both"/>
      </w:pPr>
      <w:r w:rsidRPr="00B61928">
        <w:t>Включение</w:t>
      </w:r>
      <w:r>
        <w:t xml:space="preserve"> записи </w:t>
      </w:r>
      <w:r w:rsidRPr="00B61928">
        <w:t>(сортированный файл с незакрепленными записями и индексом).</w:t>
      </w:r>
    </w:p>
    <w:p w:rsidR="00B61928" w:rsidRPr="00B61928" w:rsidRDefault="00B61928" w:rsidP="00030F99">
      <w:pPr>
        <w:jc w:val="both"/>
      </w:pPr>
      <w:r w:rsidRPr="00B61928">
        <w:t>Удалить</w:t>
      </w:r>
      <w:r>
        <w:t xml:space="preserve"> запись </w:t>
      </w:r>
      <w:r w:rsidRPr="00B61928">
        <w:t>(сортированный файл с незакрепленными записями и индексом).</w:t>
      </w:r>
    </w:p>
    <w:p w:rsidR="00787564" w:rsidRPr="006B6820" w:rsidRDefault="00787564" w:rsidP="00F53724">
      <w:pPr>
        <w:jc w:val="both"/>
        <w:rPr>
          <w:b/>
        </w:rPr>
      </w:pPr>
      <w:r w:rsidRPr="006B6820">
        <w:rPr>
          <w:rFonts w:eastAsia="Batang"/>
          <w:b/>
          <w:kern w:val="2"/>
        </w:rPr>
        <w:t>Организация сортированных файлов с закрепленными записями</w:t>
      </w:r>
    </w:p>
    <w:p w:rsidR="00F53724" w:rsidRPr="00FF2C05" w:rsidRDefault="00F53724" w:rsidP="006B6820">
      <w:pPr>
        <w:jc w:val="both"/>
        <w:rPr>
          <w:bCs/>
          <w:iCs/>
        </w:rPr>
      </w:pPr>
      <w:r w:rsidRPr="00FF2C05">
        <w:rPr>
          <w:bCs/>
          <w:iCs/>
        </w:rPr>
        <w:t>Инициализация (сортированный файл с закрепленными записями и индексом).</w:t>
      </w:r>
    </w:p>
    <w:p w:rsidR="00F53724" w:rsidRPr="006B6820" w:rsidRDefault="00F53724" w:rsidP="006B6820">
      <w:pPr>
        <w:jc w:val="both"/>
        <w:rPr>
          <w:bCs/>
          <w:i/>
          <w:iCs/>
        </w:rPr>
      </w:pPr>
      <w:r w:rsidRPr="006B6820">
        <w:rPr>
          <w:bCs/>
          <w:i/>
          <w:iCs/>
        </w:rPr>
        <w:t>Поиск записи (сортированный файл с закрепленными записями и индексом).</w:t>
      </w:r>
    </w:p>
    <w:p w:rsidR="00F53724" w:rsidRPr="006B6820" w:rsidRDefault="00F53724" w:rsidP="006B6820">
      <w:pPr>
        <w:jc w:val="both"/>
        <w:rPr>
          <w:bCs/>
          <w:i/>
          <w:iCs/>
        </w:rPr>
      </w:pPr>
      <w:r w:rsidRPr="006B6820">
        <w:rPr>
          <w:bCs/>
          <w:i/>
          <w:iCs/>
        </w:rPr>
        <w:t>Модификация записи (сортированный файл с закрепленными записями и индексом).</w:t>
      </w:r>
    </w:p>
    <w:p w:rsidR="00F53724" w:rsidRPr="006B6820" w:rsidRDefault="00F53724" w:rsidP="006B6820">
      <w:pPr>
        <w:jc w:val="both"/>
        <w:rPr>
          <w:bCs/>
          <w:i/>
          <w:iCs/>
        </w:rPr>
      </w:pPr>
      <w:r w:rsidRPr="006B6820">
        <w:rPr>
          <w:bCs/>
          <w:i/>
          <w:iCs/>
        </w:rPr>
        <w:t>Включение записи (сортированный файл с закрепленными записями и индексом).</w:t>
      </w:r>
    </w:p>
    <w:p w:rsidR="00F53724" w:rsidRPr="00271C0C" w:rsidRDefault="00F53724" w:rsidP="006B6820">
      <w:pPr>
        <w:jc w:val="both"/>
        <w:rPr>
          <w:bCs/>
          <w:i/>
          <w:iCs/>
        </w:rPr>
      </w:pPr>
      <w:r w:rsidRPr="006B6820">
        <w:rPr>
          <w:bCs/>
          <w:i/>
          <w:iCs/>
        </w:rPr>
        <w:t>Удаление записи (сортированный файл с закрепленными записями и индексом).</w:t>
      </w:r>
    </w:p>
    <w:p w:rsidR="00271C0C" w:rsidRPr="00271C0C" w:rsidRDefault="00271C0C" w:rsidP="006B6820">
      <w:pPr>
        <w:jc w:val="both"/>
        <w:rPr>
          <w:bCs/>
          <w:i/>
          <w:iCs/>
        </w:rPr>
      </w:pPr>
      <w:r w:rsidRPr="00271C0C">
        <w:rPr>
          <w:bCs/>
          <w:i/>
          <w:iCs/>
        </w:rPr>
        <w:t>*</w:t>
      </w:r>
    </w:p>
    <w:p w:rsidR="00271C0C" w:rsidRDefault="00271C0C" w:rsidP="006B6820">
      <w:pPr>
        <w:jc w:val="both"/>
      </w:pPr>
      <w:r w:rsidRPr="00271C0C">
        <w:t xml:space="preserve">Иерархия индексов в виде сбалансированного </w:t>
      </w:r>
      <w:r w:rsidR="007A5EC0">
        <w:t>В</w:t>
      </w:r>
      <w:r w:rsidR="007A5EC0" w:rsidRPr="007A5EC0">
        <w:t>–</w:t>
      </w:r>
      <w:r w:rsidRPr="00271C0C">
        <w:t>дерева</w:t>
      </w:r>
      <w:r>
        <w:t>.</w:t>
      </w:r>
    </w:p>
    <w:p w:rsidR="00271C0C" w:rsidRDefault="00271C0C" w:rsidP="006B6820">
      <w:pPr>
        <w:jc w:val="both"/>
      </w:pPr>
      <w:r w:rsidRPr="00271C0C">
        <w:t>Соглашения, принятые для организации В–деревьев.</w:t>
      </w:r>
    </w:p>
    <w:p w:rsidR="00271C0C" w:rsidRDefault="00271C0C" w:rsidP="006B6820">
      <w:pPr>
        <w:jc w:val="both"/>
      </w:pPr>
      <w:r w:rsidRPr="00271C0C">
        <w:t xml:space="preserve">Поиск в </w:t>
      </w:r>
      <w:r w:rsidRPr="00271C0C">
        <w:rPr>
          <w:lang w:val="en-US"/>
        </w:rPr>
        <w:t>B</w:t>
      </w:r>
      <w:r w:rsidRPr="00271C0C">
        <w:t>- деревьях</w:t>
      </w:r>
      <w:r>
        <w:t>.</w:t>
      </w:r>
    </w:p>
    <w:p w:rsidR="00271C0C" w:rsidRDefault="00271C0C" w:rsidP="006B6820">
      <w:pPr>
        <w:jc w:val="both"/>
        <w:rPr>
          <w:i/>
        </w:rPr>
      </w:pPr>
      <w:r w:rsidRPr="00271C0C">
        <w:rPr>
          <w:i/>
        </w:rPr>
        <w:t>Модификация файла с В-деревом.</w:t>
      </w:r>
    </w:p>
    <w:p w:rsidR="00271C0C" w:rsidRDefault="00271C0C" w:rsidP="006B6820">
      <w:pPr>
        <w:jc w:val="both"/>
      </w:pPr>
      <w:r w:rsidRPr="00271C0C">
        <w:t>Включение</w:t>
      </w:r>
      <w:r w:rsidR="007A5EC0">
        <w:t xml:space="preserve"> записи в </w:t>
      </w:r>
      <w:r w:rsidRPr="00271C0C">
        <w:t>файл с В-деревом</w:t>
      </w:r>
    </w:p>
    <w:p w:rsidR="007A5EC0" w:rsidRDefault="007A5EC0" w:rsidP="007A5EC0">
      <w:pPr>
        <w:jc w:val="both"/>
      </w:pPr>
      <w:r w:rsidRPr="007A5EC0">
        <w:t xml:space="preserve">Удаление записи </w:t>
      </w:r>
      <w:r>
        <w:t>из</w:t>
      </w:r>
      <w:r w:rsidRPr="007A5EC0">
        <w:t xml:space="preserve"> файл</w:t>
      </w:r>
      <w:r>
        <w:t>а</w:t>
      </w:r>
      <w:r w:rsidRPr="007A5EC0">
        <w:t xml:space="preserve"> с В-деревом</w:t>
      </w:r>
    </w:p>
    <w:p w:rsidR="007A5EC0" w:rsidRDefault="007A5EC0" w:rsidP="007A5EC0">
      <w:pPr>
        <w:jc w:val="both"/>
        <w:rPr>
          <w:b/>
        </w:rPr>
      </w:pPr>
      <w:r w:rsidRPr="007A5EC0">
        <w:rPr>
          <w:b/>
        </w:rPr>
        <w:t>Пример добавления записи в файл с В–деревом</w:t>
      </w:r>
    </w:p>
    <w:p w:rsidR="007A5EC0" w:rsidRPr="007A5EC0" w:rsidRDefault="007A5EC0" w:rsidP="007A5EC0">
      <w:pPr>
        <w:jc w:val="both"/>
        <w:rPr>
          <w:b/>
        </w:rPr>
      </w:pPr>
      <w:r>
        <w:rPr>
          <w:b/>
        </w:rPr>
        <w:t>Пример удаления</w:t>
      </w:r>
      <w:r w:rsidRPr="007A5EC0">
        <w:rPr>
          <w:b/>
        </w:rPr>
        <w:t xml:space="preserve"> записи </w:t>
      </w:r>
      <w:r>
        <w:rPr>
          <w:b/>
        </w:rPr>
        <w:t>из</w:t>
      </w:r>
      <w:r w:rsidRPr="007A5EC0">
        <w:rPr>
          <w:b/>
        </w:rPr>
        <w:t xml:space="preserve"> файл</w:t>
      </w:r>
      <w:r>
        <w:rPr>
          <w:b/>
        </w:rPr>
        <w:t>а</w:t>
      </w:r>
      <w:r w:rsidRPr="007A5EC0">
        <w:rPr>
          <w:b/>
        </w:rPr>
        <w:t xml:space="preserve"> с В–деревом</w:t>
      </w:r>
    </w:p>
    <w:p w:rsidR="007A5EC0" w:rsidRDefault="007A5EC0" w:rsidP="006B6820">
      <w:pPr>
        <w:jc w:val="both"/>
        <w:rPr>
          <w:b/>
        </w:rPr>
      </w:pPr>
      <w:r w:rsidRPr="007A5EC0">
        <w:rPr>
          <w:b/>
        </w:rPr>
        <w:t>Анализ временных характеристик над В–деревьями</w:t>
      </w:r>
    </w:p>
    <w:p w:rsidR="00EE6E8B" w:rsidRDefault="00EE6E8B" w:rsidP="006B6820">
      <w:pPr>
        <w:jc w:val="both"/>
      </w:pPr>
      <w:r w:rsidRPr="00EE6E8B">
        <w:t>Файлы с плотным индексом</w:t>
      </w:r>
    </w:p>
    <w:p w:rsidR="00EE6E8B" w:rsidRDefault="00EE6E8B" w:rsidP="006B6820">
      <w:pPr>
        <w:jc w:val="both"/>
        <w:rPr>
          <w:i/>
        </w:rPr>
      </w:pPr>
      <w:r w:rsidRPr="00EE6E8B">
        <w:rPr>
          <w:i/>
        </w:rPr>
        <w:t>Преимущества плотного индекса</w:t>
      </w:r>
      <w:bookmarkStart w:id="0" w:name="_GoBack"/>
      <w:bookmarkEnd w:id="0"/>
    </w:p>
    <w:p w:rsidR="00EE6E8B" w:rsidRPr="00EE6E8B" w:rsidRDefault="00EE6E8B" w:rsidP="006B6820">
      <w:pPr>
        <w:jc w:val="both"/>
      </w:pPr>
      <w:r w:rsidRPr="00EE6E8B">
        <w:t>Файлы с записями переменной длины</w:t>
      </w:r>
    </w:p>
    <w:sectPr w:rsidR="00EE6E8B" w:rsidRPr="00EE6E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name w:val="WW8Num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2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>
    <w:nsid w:val="00000007"/>
    <w:multiLevelType w:val="singleLevel"/>
    <w:tmpl w:val="00000007"/>
    <w:name w:val="WW8Num7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2">
    <w:nsid w:val="0000000C"/>
    <w:multiLevelType w:val="singleLevel"/>
    <w:tmpl w:val="0000000C"/>
    <w:name w:val="WW8Num12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">
    <w:nsid w:val="00000010"/>
    <w:multiLevelType w:val="singleLevel"/>
    <w:tmpl w:val="00000010"/>
    <w:name w:val="WW8Num16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4">
    <w:nsid w:val="00000013"/>
    <w:multiLevelType w:val="singleLevel"/>
    <w:tmpl w:val="00000013"/>
    <w:name w:val="WW8Num1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00000015"/>
    <w:multiLevelType w:val="singleLevel"/>
    <w:tmpl w:val="00000015"/>
    <w:name w:val="WW8Num2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00000021"/>
    <w:multiLevelType w:val="singleLevel"/>
    <w:tmpl w:val="00000021"/>
    <w:name w:val="WW8Num33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7">
    <w:nsid w:val="00000022"/>
    <w:multiLevelType w:val="multilevel"/>
    <w:tmpl w:val="CCC66886"/>
    <w:name w:val="WW8Num3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8">
    <w:nsid w:val="00000023"/>
    <w:multiLevelType w:val="singleLevel"/>
    <w:tmpl w:val="DBF01318"/>
    <w:name w:val="WW8Num35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00000024"/>
    <w:multiLevelType w:val="singleLevel"/>
    <w:tmpl w:val="00000024"/>
    <w:name w:val="WW8Num36"/>
    <w:lvl w:ilvl="0">
      <w:start w:val="1"/>
      <w:numFmt w:val="bullet"/>
      <w:lvlText w:val=""/>
      <w:lvlJc w:val="left"/>
      <w:pPr>
        <w:tabs>
          <w:tab w:val="num" w:pos="984"/>
        </w:tabs>
        <w:ind w:left="984" w:hanging="284"/>
      </w:pPr>
      <w:rPr>
        <w:rFonts w:ascii="Symbol" w:hAnsi="Symbol"/>
        <w:b w:val="0"/>
        <w:i w:val="0"/>
      </w:rPr>
    </w:lvl>
  </w:abstractNum>
  <w:abstractNum w:abstractNumId="10">
    <w:nsid w:val="00000028"/>
    <w:multiLevelType w:val="singleLevel"/>
    <w:tmpl w:val="DE74B750"/>
    <w:name w:val="WW8Num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1">
    <w:nsid w:val="0000002D"/>
    <w:multiLevelType w:val="multilevel"/>
    <w:tmpl w:val="0000002D"/>
    <w:name w:val="WW8Num45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"/>
      <w:lvlJc w:val="left"/>
      <w:pPr>
        <w:tabs>
          <w:tab w:val="num" w:pos="1364"/>
        </w:tabs>
        <w:ind w:left="1364" w:hanging="284"/>
      </w:pPr>
      <w:rPr>
        <w:rFonts w:ascii="Symbol" w:hAnsi="Symbol" w:cs="Courier New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12">
    <w:nsid w:val="00000030"/>
    <w:multiLevelType w:val="singleLevel"/>
    <w:tmpl w:val="6004EFD4"/>
    <w:name w:val="WW8Num48"/>
    <w:lvl w:ilvl="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>
    <w:nsid w:val="00000032"/>
    <w:multiLevelType w:val="singleLevel"/>
    <w:tmpl w:val="00000032"/>
    <w:name w:val="WW8Num50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4">
    <w:nsid w:val="00000034"/>
    <w:multiLevelType w:val="singleLevel"/>
    <w:tmpl w:val="00000034"/>
    <w:name w:val="WW8Num5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5">
    <w:nsid w:val="00000036"/>
    <w:multiLevelType w:val="singleLevel"/>
    <w:tmpl w:val="C45CAFAE"/>
    <w:name w:val="WW8Num5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>
    <w:nsid w:val="00000042"/>
    <w:multiLevelType w:val="multilevel"/>
    <w:tmpl w:val="CE4CF0AA"/>
    <w:name w:val="WW8Num66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2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">
    <w:nsid w:val="00000043"/>
    <w:multiLevelType w:val="singleLevel"/>
    <w:tmpl w:val="E0E41350"/>
    <w:name w:val="WW8Num6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>
    <w:nsid w:val="00000047"/>
    <w:multiLevelType w:val="singleLevel"/>
    <w:tmpl w:val="00000047"/>
    <w:name w:val="WW8Num71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>
    <w:nsid w:val="00000048"/>
    <w:multiLevelType w:val="singleLevel"/>
    <w:tmpl w:val="00000048"/>
    <w:name w:val="WW8Num72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0">
    <w:nsid w:val="0000004F"/>
    <w:multiLevelType w:val="singleLevel"/>
    <w:tmpl w:val="0000004F"/>
    <w:name w:val="WW8Num79"/>
    <w:lvl w:ilvl="0">
      <w:start w:val="1"/>
      <w:numFmt w:val="bullet"/>
      <w:lvlText w:val=""/>
      <w:lvlJc w:val="left"/>
      <w:pPr>
        <w:tabs>
          <w:tab w:val="num" w:pos="624"/>
        </w:tabs>
        <w:ind w:left="624" w:hanging="284"/>
      </w:pPr>
      <w:rPr>
        <w:rFonts w:ascii="Symbol" w:hAnsi="Symbol"/>
        <w:b w:val="0"/>
        <w:i w:val="0"/>
      </w:rPr>
    </w:lvl>
  </w:abstractNum>
  <w:abstractNum w:abstractNumId="21">
    <w:nsid w:val="00000055"/>
    <w:multiLevelType w:val="singleLevel"/>
    <w:tmpl w:val="00000055"/>
    <w:name w:val="WW8Num85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2">
    <w:nsid w:val="00000059"/>
    <w:multiLevelType w:val="singleLevel"/>
    <w:tmpl w:val="00000059"/>
    <w:name w:val="WW8Num89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23">
    <w:nsid w:val="0000005B"/>
    <w:multiLevelType w:val="singleLevel"/>
    <w:tmpl w:val="0000005B"/>
    <w:name w:val="WW8Num91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>
    <w:nsid w:val="00000069"/>
    <w:multiLevelType w:val="singleLevel"/>
    <w:tmpl w:val="00000069"/>
    <w:name w:val="WW8Num105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720"/>
      </w:pPr>
    </w:lvl>
  </w:abstractNum>
  <w:abstractNum w:abstractNumId="25">
    <w:nsid w:val="0000006D"/>
    <w:multiLevelType w:val="singleLevel"/>
    <w:tmpl w:val="0000006D"/>
    <w:name w:val="WW8Num109"/>
    <w:lvl w:ilvl="0">
      <w:start w:val="3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6">
    <w:nsid w:val="0000006F"/>
    <w:multiLevelType w:val="singleLevel"/>
    <w:tmpl w:val="0000006F"/>
    <w:name w:val="WW8Num111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7">
    <w:nsid w:val="00000070"/>
    <w:multiLevelType w:val="singleLevel"/>
    <w:tmpl w:val="00000070"/>
    <w:name w:val="WW8Num11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28">
    <w:nsid w:val="00000078"/>
    <w:multiLevelType w:val="singleLevel"/>
    <w:tmpl w:val="00000078"/>
    <w:name w:val="WW8Num12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29">
    <w:nsid w:val="00000088"/>
    <w:multiLevelType w:val="singleLevel"/>
    <w:tmpl w:val="00000088"/>
    <w:name w:val="WW8Num136"/>
    <w:lvl w:ilvl="0">
      <w:start w:val="1"/>
      <w:numFmt w:val="bullet"/>
      <w:lvlText w:val=""/>
      <w:lvlJc w:val="left"/>
      <w:pPr>
        <w:tabs>
          <w:tab w:val="num" w:pos="1044"/>
        </w:tabs>
        <w:ind w:left="1044" w:hanging="284"/>
      </w:pPr>
      <w:rPr>
        <w:rFonts w:ascii="Symbol" w:hAnsi="Symbol"/>
        <w:b w:val="0"/>
        <w:i w:val="0"/>
      </w:rPr>
    </w:lvl>
  </w:abstractNum>
  <w:abstractNum w:abstractNumId="30">
    <w:nsid w:val="00000089"/>
    <w:multiLevelType w:val="singleLevel"/>
    <w:tmpl w:val="00000089"/>
    <w:name w:val="WW8Num137"/>
    <w:lvl w:ilvl="0">
      <w:start w:val="1"/>
      <w:numFmt w:val="bullet"/>
      <w:lvlText w:val=""/>
      <w:lvlJc w:val="left"/>
      <w:pPr>
        <w:tabs>
          <w:tab w:val="num" w:pos="624"/>
        </w:tabs>
        <w:ind w:left="624" w:hanging="284"/>
      </w:pPr>
      <w:rPr>
        <w:rFonts w:ascii="Symbol" w:hAnsi="Symbol"/>
      </w:rPr>
    </w:lvl>
  </w:abstractNum>
  <w:abstractNum w:abstractNumId="31">
    <w:nsid w:val="0000008A"/>
    <w:multiLevelType w:val="singleLevel"/>
    <w:tmpl w:val="0000008A"/>
    <w:name w:val="WW8Num1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>
    <w:nsid w:val="0000008D"/>
    <w:multiLevelType w:val="singleLevel"/>
    <w:tmpl w:val="0000008D"/>
    <w:name w:val="WW8Num14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3">
    <w:nsid w:val="00000098"/>
    <w:multiLevelType w:val="singleLevel"/>
    <w:tmpl w:val="00000098"/>
    <w:name w:val="WW8Num15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4">
    <w:nsid w:val="6C6F2B8A"/>
    <w:multiLevelType w:val="multilevel"/>
    <w:tmpl w:val="96386548"/>
    <w:name w:val="WW8Num343"/>
    <w:lvl w:ilvl="0">
      <w:start w:val="1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num w:numId="1">
    <w:abstractNumId w:val="0"/>
  </w:num>
  <w:num w:numId="2">
    <w:abstractNumId w:val="8"/>
  </w:num>
  <w:num w:numId="3">
    <w:abstractNumId w:val="9"/>
  </w:num>
  <w:num w:numId="4">
    <w:abstractNumId w:val="15"/>
  </w:num>
  <w:num w:numId="5">
    <w:abstractNumId w:val="16"/>
  </w:num>
  <w:num w:numId="6">
    <w:abstractNumId w:val="17"/>
  </w:num>
  <w:num w:numId="7">
    <w:abstractNumId w:val="29"/>
  </w:num>
  <w:num w:numId="8">
    <w:abstractNumId w:val="3"/>
  </w:num>
  <w:num w:numId="9">
    <w:abstractNumId w:val="4"/>
  </w:num>
  <w:num w:numId="10">
    <w:abstractNumId w:val="6"/>
  </w:num>
  <w:num w:numId="11">
    <w:abstractNumId w:val="18"/>
  </w:num>
  <w:num w:numId="12">
    <w:abstractNumId w:val="20"/>
  </w:num>
  <w:num w:numId="13">
    <w:abstractNumId w:val="23"/>
  </w:num>
  <w:num w:numId="14">
    <w:abstractNumId w:val="24"/>
  </w:num>
  <w:num w:numId="15">
    <w:abstractNumId w:val="27"/>
  </w:num>
  <w:num w:numId="16">
    <w:abstractNumId w:val="32"/>
  </w:num>
  <w:num w:numId="17">
    <w:abstractNumId w:val="12"/>
  </w:num>
  <w:num w:numId="18">
    <w:abstractNumId w:val="14"/>
  </w:num>
  <w:num w:numId="19">
    <w:abstractNumId w:val="33"/>
  </w:num>
  <w:num w:numId="20">
    <w:abstractNumId w:val="10"/>
    <w:lvlOverride w:ilvl="0">
      <w:startOverride w:val="1"/>
    </w:lvlOverride>
  </w:num>
  <w:num w:numId="21">
    <w:abstractNumId w:val="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</w:num>
  <w:num w:numId="23">
    <w:abstractNumId w:val="22"/>
    <w:lvlOverride w:ilvl="0">
      <w:startOverride w:val="1"/>
    </w:lvlOverride>
  </w:num>
  <w:num w:numId="24">
    <w:abstractNumId w:val="28"/>
    <w:lvlOverride w:ilvl="0">
      <w:startOverride w:val="1"/>
    </w:lvlOverride>
  </w:num>
  <w:num w:numId="25">
    <w:abstractNumId w:val="1"/>
    <w:lvlOverride w:ilvl="0">
      <w:startOverride w:val="1"/>
    </w:lvlOverride>
  </w:num>
  <w:num w:numId="26">
    <w:abstractNumId w:val="34"/>
    <w:lvlOverride w:ilvl="0">
      <w:startOverride w:val="1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1"/>
    <w:lvlOverride w:ilvl="0">
      <w:startOverride w:val="1"/>
    </w:lvlOverride>
  </w:num>
  <w:num w:numId="28">
    <w:abstractNumId w:val="21"/>
    <w:lvlOverride w:ilvl="0">
      <w:startOverride w:val="1"/>
    </w:lvlOverride>
  </w:num>
  <w:num w:numId="29">
    <w:abstractNumId w:val="13"/>
    <w:lvlOverride w:ilvl="0">
      <w:startOverride w:val="1"/>
    </w:lvlOverride>
  </w:num>
  <w:num w:numId="30">
    <w:abstractNumId w:val="30"/>
  </w:num>
  <w:num w:numId="31">
    <w:abstractNumId w:val="25"/>
    <w:lvlOverride w:ilvl="0">
      <w:startOverride w:val="3"/>
    </w:lvlOverride>
  </w:num>
  <w:num w:numId="32">
    <w:abstractNumId w:val="26"/>
    <w:lvlOverride w:ilvl="0">
      <w:startOverride w:val="1"/>
    </w:lvlOverride>
  </w:num>
  <w:num w:numId="33">
    <w:abstractNumId w:val="1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9"/>
    <w:lvlOverride w:ilvl="0">
      <w:startOverride w:val="1"/>
    </w:lvlOverride>
  </w:num>
  <w:num w:numId="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669"/>
    <w:rsid w:val="00030F99"/>
    <w:rsid w:val="001E53F7"/>
    <w:rsid w:val="00265A21"/>
    <w:rsid w:val="00271C0C"/>
    <w:rsid w:val="00293669"/>
    <w:rsid w:val="002C2EC7"/>
    <w:rsid w:val="003B30AA"/>
    <w:rsid w:val="003C2073"/>
    <w:rsid w:val="003C7A40"/>
    <w:rsid w:val="00464D50"/>
    <w:rsid w:val="00476CDD"/>
    <w:rsid w:val="00476DE5"/>
    <w:rsid w:val="00537C17"/>
    <w:rsid w:val="00581BAE"/>
    <w:rsid w:val="005D53EF"/>
    <w:rsid w:val="006B6820"/>
    <w:rsid w:val="006F1738"/>
    <w:rsid w:val="0077204E"/>
    <w:rsid w:val="00787564"/>
    <w:rsid w:val="007A5EC0"/>
    <w:rsid w:val="00B61928"/>
    <w:rsid w:val="00D6736B"/>
    <w:rsid w:val="00E7599C"/>
    <w:rsid w:val="00EE6E8B"/>
    <w:rsid w:val="00F53724"/>
    <w:rsid w:val="00FF2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3669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756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87564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87564"/>
    <w:rPr>
      <w:rFonts w:ascii="Tahoma" w:eastAsia="Times New Roman" w:hAnsi="Tahoma" w:cs="Tahoma"/>
      <w:sz w:val="16"/>
      <w:szCs w:val="1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3669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756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87564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87564"/>
    <w:rPr>
      <w:rFonts w:ascii="Tahoma" w:eastAsia="Times New Roman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387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MVGrankov</dc:creator>
  <cp:lastModifiedBy>MVGrankov</cp:lastModifiedBy>
  <cp:revision>15</cp:revision>
  <cp:lastPrinted>2021-05-27T14:51:00Z</cp:lastPrinted>
  <dcterms:created xsi:type="dcterms:W3CDTF">2021-05-12T07:25:00Z</dcterms:created>
  <dcterms:modified xsi:type="dcterms:W3CDTF">2022-12-25T06:27:00Z</dcterms:modified>
</cp:coreProperties>
</file>